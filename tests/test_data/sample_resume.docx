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Software Engineer</w:t>
      </w:r>
    </w:p>
    <w:p>
      <w:r>
        <w:t>john.doe@email.com | (555) 123-4567</w:t>
      </w:r>
    </w:p>
    <w:p>
      <w:r>
        <w:t>123 Tech Street, San Francisco, CA 94105</w:t>
      </w:r>
    </w:p>
    <w:p>
      <w:r>
        <w:t>LinkedIn: linkedin.com/in/johndoe</w:t>
      </w:r>
    </w:p>
    <w:p/>
    <w:p>
      <w:pPr>
        <w:pStyle w:val="Heading1"/>
      </w:pPr>
      <w:r>
        <w:t>SUMMARY</w:t>
      </w:r>
    </w:p>
    <w:p>
      <w:r>
        <w:t xml:space="preserve">Experienced software engineer with 5+ years of experience in full-stack development, </w:t>
      </w:r>
    </w:p>
    <w:p>
      <w:r>
        <w:t>specializing in Python and JavaScript frameworks.</w:t>
      </w:r>
    </w:p>
    <w:p/>
    <w:p>
      <w:pPr>
        <w:pStyle w:val="Heading1"/>
      </w:pPr>
      <w:r>
        <w:t>WORK EXPERIENCE</w:t>
      </w:r>
    </w:p>
    <w:p/>
    <w:p>
      <w:r>
        <w:t>Senior Software Engineer | TechCorp Inc.</w:t>
      </w:r>
    </w:p>
    <w:p>
      <w:r>
        <w:t>January 2020 - Present | San Francisco, CA</w:t>
      </w:r>
    </w:p>
    <w:p>
      <w:r>
        <w:t>- Led development of microservices architecture using Python and FastAPI</w:t>
      </w:r>
    </w:p>
    <w:p>
      <w:r>
        <w:t>- Implemented CI/CD pipeline reducing deployment time by 40%</w:t>
      </w:r>
    </w:p>
    <w:p>
      <w:r>
        <w:t>- Mentored junior developers and conducted code reviews</w:t>
      </w:r>
    </w:p>
    <w:p/>
    <w:p>
      <w:r>
        <w:t>Software Engineer | StartupCo</w:t>
      </w:r>
    </w:p>
    <w:p>
      <w:r>
        <w:t>March 2018 - December 2019 | San Francisco, CA</w:t>
      </w:r>
    </w:p>
    <w:p>
      <w:r>
        <w:t>- Developed and maintained React-based front-end applications</w:t>
      </w:r>
    </w:p>
    <w:p>
      <w:r>
        <w:t>- Implemented RESTful APIs using Django</w:t>
      </w:r>
    </w:p>
    <w:p>
      <w:r>
        <w:t>- Improved application performance by 30%</w:t>
      </w:r>
    </w:p>
    <w:p/>
    <w:p>
      <w:pPr>
        <w:pStyle w:val="Heading1"/>
      </w:pPr>
      <w:r>
        <w:t>EDUCATION</w:t>
      </w:r>
    </w:p>
    <w:p/>
    <w:p>
      <w:r>
        <w:t>Bachelor of Science in Computer Science</w:t>
      </w:r>
    </w:p>
    <w:p>
      <w:r>
        <w:t>University of California, Berkeley</w:t>
      </w:r>
    </w:p>
    <w:p>
      <w:r>
        <w:t>2014 - 2018</w:t>
      </w:r>
    </w:p>
    <w:p/>
    <w:p>
      <w:pPr>
        <w:pStyle w:val="Heading1"/>
      </w:pPr>
      <w:r>
        <w:t>SKILLS</w:t>
      </w:r>
    </w:p>
    <w:p>
      <w:r>
        <w:rPr>
          <w:b/>
        </w:rPr>
        <w:t>- Languages:</w:t>
      </w:r>
      <w:r>
        <w:t xml:space="preserve"> Python, JavaScript, TypeScript</w:t>
      </w:r>
    </w:p>
    <w:p>
      <w:r>
        <w:rPr>
          <w:b/>
        </w:rPr>
        <w:t>- Frameworks:</w:t>
      </w:r>
      <w:r>
        <w:t xml:space="preserve"> React, Django, FastAPI</w:t>
      </w:r>
    </w:p>
    <w:p>
      <w:r>
        <w:rPr>
          <w:b/>
        </w:rPr>
        <w:t>- Tools:</w:t>
      </w:r>
      <w:r>
        <w:t xml:space="preserve"> Docker, Kubernetes, Git</w:t>
      </w:r>
    </w:p>
    <w:p>
      <w:r>
        <w:rPr>
          <w:b/>
        </w:rPr>
        <w:t>- Databases:</w:t>
      </w:r>
      <w:r>
        <w:t xml:space="preserve"> PostgreSQL, MongoDB</w:t>
      </w:r>
    </w:p>
    <w:p/>
    <w:p>
      <w:pPr>
        <w:pStyle w:val="Heading1"/>
      </w:pPr>
      <w:r>
        <w:t>LANGUAGES</w:t>
      </w:r>
    </w:p>
    <w:p>
      <w:r>
        <w:t>- English (Native)</w:t>
      </w:r>
    </w:p>
    <w:p>
      <w:r>
        <w:t>- Spanish (Professional)</w:t>
      </w:r>
    </w:p>
    <w:p>
      <w:r>
        <w:t xml:space="preserve">- Mandarin (Basic)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>Resume</dc:subject>
  <dc:creator>John Doe</dc:creator>
  <cp:keywords>resume,software engineer,python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